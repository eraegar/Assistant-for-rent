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17B" w:rsidRDefault="00840293">
      <w:pPr>
        <w:pStyle w:val="1"/>
      </w:pPr>
      <w:r>
        <w:t>Project: Assistant-for-Rent Service</w:t>
      </w:r>
    </w:p>
    <w:p w:rsidR="0084017B" w:rsidRDefault="00840293">
      <w:pPr>
        <w:pStyle w:val="21"/>
      </w:pPr>
      <w:r>
        <w:t>Team</w:t>
      </w:r>
    </w:p>
    <w:p w:rsidR="0084017B" w:rsidRDefault="00840293">
      <w:pPr>
        <w:pStyle w:val="a0"/>
      </w:pPr>
      <w:r>
        <w:t>Roman Ivanov — Team Lead</w:t>
      </w:r>
    </w:p>
    <w:p w:rsidR="00840293" w:rsidRDefault="00840293" w:rsidP="00840293">
      <w:pPr>
        <w:pStyle w:val="a0"/>
      </w:pPr>
      <w:r>
        <w:t xml:space="preserve">Daniil </w:t>
      </w:r>
      <w:proofErr w:type="spellStart"/>
      <w:r>
        <w:t>Agafonov</w:t>
      </w:r>
      <w:proofErr w:type="spellEnd"/>
      <w:r>
        <w:t xml:space="preserve"> — Developer</w:t>
      </w:r>
    </w:p>
    <w:p w:rsidR="0084017B" w:rsidRDefault="00840293" w:rsidP="00840293">
      <w:pPr>
        <w:pStyle w:val="a0"/>
      </w:pPr>
      <w:proofErr w:type="spellStart"/>
      <w:r>
        <w:t>Ilya</w:t>
      </w:r>
      <w:proofErr w:type="spellEnd"/>
      <w:r>
        <w:t xml:space="preserve"> </w:t>
      </w:r>
      <w:proofErr w:type="spellStart"/>
      <w:r>
        <w:t>Pushkarev</w:t>
      </w:r>
      <w:proofErr w:type="spellEnd"/>
      <w:r>
        <w:t xml:space="preserve"> — Developer</w:t>
      </w:r>
    </w:p>
    <w:p w:rsidR="0084017B" w:rsidRDefault="00840293">
      <w:pPr>
        <w:pStyle w:val="a0"/>
      </w:pPr>
      <w:r>
        <w:t xml:space="preserve">Martin </w:t>
      </w:r>
      <w:proofErr w:type="spellStart"/>
      <w:r>
        <w:t>Klimov</w:t>
      </w:r>
      <w:proofErr w:type="spellEnd"/>
      <w:r>
        <w:t xml:space="preserve"> — Developer</w:t>
      </w:r>
    </w:p>
    <w:p w:rsidR="0084017B" w:rsidRDefault="00840293">
      <w:pPr>
        <w:pStyle w:val="a0"/>
      </w:pPr>
      <w:proofErr w:type="spellStart"/>
      <w:r>
        <w:t>Egor</w:t>
      </w:r>
      <w:proofErr w:type="spellEnd"/>
      <w:r>
        <w:t xml:space="preserve"> </w:t>
      </w:r>
      <w:proofErr w:type="spellStart"/>
      <w:r>
        <w:t>Parubchishin</w:t>
      </w:r>
      <w:proofErr w:type="spellEnd"/>
      <w:r>
        <w:t xml:space="preserve"> — Developer</w:t>
      </w:r>
    </w:p>
    <w:p w:rsidR="0084017B" w:rsidRDefault="00840293">
      <w:pPr>
        <w:pStyle w:val="a0"/>
      </w:pPr>
      <w:r>
        <w:t xml:space="preserve">Maxim </w:t>
      </w:r>
      <w:proofErr w:type="spellStart"/>
      <w:r>
        <w:t>Shakrai</w:t>
      </w:r>
      <w:proofErr w:type="spellEnd"/>
      <w:r>
        <w:t xml:space="preserve"> — Developer</w:t>
      </w:r>
    </w:p>
    <w:p w:rsidR="0084017B" w:rsidRDefault="00840293">
      <w:pPr>
        <w:pStyle w:val="21"/>
      </w:pPr>
      <w:r>
        <w:t>Task Distribution (This Week)</w:t>
      </w:r>
    </w:p>
    <w:p w:rsidR="0084017B" w:rsidRDefault="00840293">
      <w:pPr>
        <w:pStyle w:val="a0"/>
      </w:pPr>
      <w:r>
        <w:t>Interview — Martin</w:t>
      </w:r>
    </w:p>
    <w:p w:rsidR="0084017B" w:rsidRDefault="00840293">
      <w:pPr>
        <w:pStyle w:val="a0"/>
      </w:pPr>
      <w:r>
        <w:t xml:space="preserve">Transcript — </w:t>
      </w:r>
      <w:proofErr w:type="spellStart"/>
      <w:r>
        <w:t>Ilya</w:t>
      </w:r>
      <w:proofErr w:type="spellEnd"/>
    </w:p>
    <w:p w:rsidR="0084017B" w:rsidRDefault="00840293">
      <w:pPr>
        <w:pStyle w:val="a0"/>
      </w:pPr>
      <w:r>
        <w:t>Analysis — Daniil, Maxim</w:t>
      </w:r>
    </w:p>
    <w:p w:rsidR="0084017B" w:rsidRDefault="00840293">
      <w:pPr>
        <w:pStyle w:val="a0"/>
      </w:pPr>
      <w:r>
        <w:t xml:space="preserve">Table — </w:t>
      </w:r>
      <w:proofErr w:type="spellStart"/>
      <w:r>
        <w:t>Egor</w:t>
      </w:r>
      <w:proofErr w:type="spellEnd"/>
    </w:p>
    <w:p w:rsidR="0084017B" w:rsidRDefault="00840293">
      <w:pPr>
        <w:pStyle w:val="a0"/>
      </w:pPr>
      <w:r>
        <w:t>Report compilation — Roman</w:t>
      </w:r>
    </w:p>
    <w:p w:rsidR="0084017B" w:rsidRDefault="00840293">
      <w:pPr>
        <w:pStyle w:val="21"/>
      </w:pPr>
      <w:r>
        <w:t>2. Interview Script and Notes</w:t>
      </w:r>
    </w:p>
    <w:p w:rsidR="0084017B" w:rsidRDefault="00840293">
      <w:r>
        <w:t>Goal:</w:t>
      </w:r>
      <w:r>
        <w:br/>
        <w:t>To understand the customer's expectations regarding the assistant rental service, including key features, user</w:t>
      </w:r>
      <w:r>
        <w:t xml:space="preserve"> interaction flow, business model, and technical considerations for the MVP implementation.</w:t>
      </w:r>
    </w:p>
    <w:p w:rsidR="0084017B" w:rsidRDefault="00840293">
      <w:r>
        <w:t>Format:</w:t>
      </w:r>
      <w:r>
        <w:br/>
        <w:t>Informal Zoom interview, conducted with all team members present. The customer agreed to be recorded. Conversation was open-ended and collaborative.</w:t>
      </w:r>
    </w:p>
    <w:p w:rsidR="0084017B" w:rsidRDefault="00840293">
      <w:pPr>
        <w:pStyle w:val="31"/>
      </w:pPr>
      <w:r>
        <w:t>Intervi</w:t>
      </w:r>
      <w:r>
        <w:t>ew Script (Prepared in Advance)</w:t>
      </w:r>
    </w:p>
    <w:p w:rsidR="0084017B" w:rsidRDefault="00840293">
      <w:r>
        <w:t>Functional Requirements:</w:t>
      </w:r>
      <w:r>
        <w:br/>
        <w:t>1. How should the user interact with the bot and the mobile application?</w:t>
      </w:r>
      <w:r>
        <w:br/>
        <w:t>2. What features do you consider critical for the MVP?</w:t>
      </w:r>
    </w:p>
    <w:p w:rsidR="0084017B" w:rsidRDefault="00840293">
      <w:r>
        <w:t>Technical and AI Integration:</w:t>
      </w:r>
      <w:r>
        <w:br/>
        <w:t>3. How do you envision the integration of</w:t>
      </w:r>
      <w:r>
        <w:t xml:space="preserve"> artificial intelligence in the bot/application?</w:t>
      </w:r>
      <w:r>
        <w:br/>
        <w:t>4. Which AI features are considered helpful and which are essential?</w:t>
      </w:r>
    </w:p>
    <w:p w:rsidR="0084017B" w:rsidRDefault="00840293">
      <w:r>
        <w:t>User Interface in Telegram:</w:t>
      </w:r>
      <w:r>
        <w:br/>
        <w:t>5. What are the core commands and interface elements needed in the Telegram Mini App?</w:t>
      </w:r>
      <w:r>
        <w:br/>
        <w:t>6. Should users communic</w:t>
      </w:r>
      <w:r>
        <w:t>ate directly with the assistant or through structured forms?</w:t>
      </w:r>
    </w:p>
    <w:p w:rsidR="0084017B" w:rsidRDefault="00840293">
      <w:r>
        <w:t>Business Logic and Pricing:</w:t>
      </w:r>
      <w:r>
        <w:br/>
        <w:t>7. What will be the pricing model? What subscription tiers do you envision?</w:t>
      </w:r>
      <w:r>
        <w:br/>
      </w:r>
      <w:r>
        <w:lastRenderedPageBreak/>
        <w:t>8. Is flexible pricing based on task type or time possible?</w:t>
      </w:r>
      <w:r>
        <w:br/>
        <w:t xml:space="preserve">9. What marketing channels and </w:t>
      </w:r>
      <w:r>
        <w:t>conversion funnels are planned?</w:t>
      </w:r>
    </w:p>
    <w:p w:rsidR="0084017B" w:rsidRDefault="00840293">
      <w:pPr>
        <w:pStyle w:val="31"/>
      </w:pPr>
      <w:r>
        <w:t>Notes on Improvements (based on The Mom Test principles)</w:t>
      </w:r>
    </w:p>
    <w:p w:rsidR="0084017B" w:rsidRDefault="00840293">
      <w:pPr>
        <w:pStyle w:val="a0"/>
      </w:pPr>
      <w:r>
        <w:t>- Questions were reworded to avoid assumptions or praise-seeking.</w:t>
      </w:r>
    </w:p>
    <w:p w:rsidR="0084017B" w:rsidRDefault="00840293">
      <w:pPr>
        <w:pStyle w:val="a0"/>
      </w:pPr>
      <w:r>
        <w:t>- Focus shifted from features to real-world context.</w:t>
      </w:r>
    </w:p>
    <w:p w:rsidR="0084017B" w:rsidRDefault="00840293">
      <w:pPr>
        <w:pStyle w:val="a0"/>
      </w:pPr>
      <w:r>
        <w:t xml:space="preserve">- Broader scope added to explore edge cases and </w:t>
      </w:r>
      <w:r>
        <w:t>uncertainties.</w:t>
      </w:r>
    </w:p>
    <w:p w:rsidR="0084017B" w:rsidRDefault="00840293">
      <w:pPr>
        <w:pStyle w:val="21"/>
      </w:pPr>
      <w:r>
        <w:t>3. Full Interview Transcript</w:t>
      </w:r>
    </w:p>
    <w:p w:rsidR="0084017B" w:rsidRDefault="00840293">
      <w:r>
        <w:t xml:space="preserve">See the full transcript here: </w:t>
      </w:r>
      <w:r>
        <w:t>https://docs.google.com/document/d/1qo8wzwZ_IPZ6j5l0Tr_40DkhH7AhgPjXUjcNPH-LUb4/edit?usp=sharing</w:t>
      </w:r>
      <w:bookmarkStart w:id="0" w:name="_GoBack"/>
      <w:bookmarkEnd w:id="0"/>
    </w:p>
    <w:p w:rsidR="0084017B" w:rsidRDefault="00840293">
      <w:pPr>
        <w:pStyle w:val="21"/>
      </w:pPr>
      <w:r>
        <w:t>4. Links</w:t>
      </w:r>
    </w:p>
    <w:p w:rsidR="0084017B" w:rsidRDefault="00840293">
      <w:pPr>
        <w:pStyle w:val="a0"/>
      </w:pPr>
      <w:r>
        <w:t>- Sample bot: @legkochat_bot</w:t>
      </w:r>
    </w:p>
    <w:p w:rsidR="0084017B" w:rsidRDefault="00840293">
      <w:pPr>
        <w:pStyle w:val="a0"/>
      </w:pPr>
      <w:r>
        <w:t xml:space="preserve">- Product research board: </w:t>
      </w:r>
      <w:r>
        <w:t>https://drive.google.com/drive/folders/1IVy22GisWW3bDCHYueMPDaXrQ4NGXAxs?usp=sharing</w:t>
      </w:r>
    </w:p>
    <w:p w:rsidR="0084017B" w:rsidRDefault="00840293">
      <w:pPr>
        <w:pStyle w:val="a0"/>
      </w:pPr>
      <w:r>
        <w:t>- Interview recording: https://drive.google.com/file/d/1dwyYiJwaDvAvSftRSAYGC7BpFgboXM-z/view?usp=sharing</w:t>
      </w:r>
    </w:p>
    <w:p w:rsidR="0084017B" w:rsidRDefault="00840293">
      <w:pPr>
        <w:pStyle w:val="a0"/>
      </w:pPr>
      <w:r>
        <w:t>- Task files: https://drive.google.com/drive/folders/1-lRkUX0sPWL</w:t>
      </w:r>
      <w:r>
        <w:t>469gG_kPdD2MjCSmifbSO?usp=sharing</w:t>
      </w:r>
    </w:p>
    <w:p w:rsidR="0084017B" w:rsidRDefault="00840293">
      <w:pPr>
        <w:pStyle w:val="21"/>
      </w:pPr>
      <w:r>
        <w:t>5. Qualitative Analysis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4017B">
        <w:tc>
          <w:tcPr>
            <w:tcW w:w="2880" w:type="dxa"/>
          </w:tcPr>
          <w:p w:rsidR="0084017B" w:rsidRDefault="00840293">
            <w:r>
              <w:t>Category</w:t>
            </w:r>
          </w:p>
        </w:tc>
        <w:tc>
          <w:tcPr>
            <w:tcW w:w="2880" w:type="dxa"/>
          </w:tcPr>
          <w:p w:rsidR="0084017B" w:rsidRDefault="00840293">
            <w:r>
              <w:t>Client Need</w:t>
            </w:r>
          </w:p>
        </w:tc>
        <w:tc>
          <w:tcPr>
            <w:tcW w:w="2880" w:type="dxa"/>
          </w:tcPr>
          <w:p w:rsidR="0084017B" w:rsidRDefault="00840293">
            <w:r>
              <w:t>Proposed Solution (for Telegram Mini App)</w:t>
            </w:r>
          </w:p>
        </w:tc>
      </w:tr>
      <w:tr w:rsidR="0084017B">
        <w:tc>
          <w:tcPr>
            <w:tcW w:w="2880" w:type="dxa"/>
          </w:tcPr>
          <w:p w:rsidR="0084017B" w:rsidRDefault="00840293">
            <w:r>
              <w:t>Onboarding &amp; Education</w:t>
            </w:r>
          </w:p>
        </w:tc>
        <w:tc>
          <w:tcPr>
            <w:tcW w:w="2880" w:type="dxa"/>
          </w:tcPr>
          <w:p w:rsidR="0084017B" w:rsidRDefault="00840293">
            <w:r>
              <w:t>Clients don’t know what can be delegated</w:t>
            </w:r>
          </w:p>
        </w:tc>
        <w:tc>
          <w:tcPr>
            <w:tcW w:w="2880" w:type="dxa"/>
          </w:tcPr>
          <w:p w:rsidR="0084017B" w:rsidRDefault="00840293">
            <w:r>
              <w:t>Provide task templates and examples inside the Mini App</w:t>
            </w:r>
          </w:p>
        </w:tc>
      </w:tr>
      <w:tr w:rsidR="0084017B">
        <w:tc>
          <w:tcPr>
            <w:tcW w:w="2880" w:type="dxa"/>
          </w:tcPr>
          <w:p w:rsidR="0084017B" w:rsidRDefault="00840293">
            <w:r>
              <w:t>Task Ma</w:t>
            </w:r>
            <w:r>
              <w:t>nagement</w:t>
            </w:r>
          </w:p>
        </w:tc>
        <w:tc>
          <w:tcPr>
            <w:tcW w:w="2880" w:type="dxa"/>
          </w:tcPr>
          <w:p w:rsidR="0084017B" w:rsidRDefault="00840293">
            <w:r>
              <w:t>Submit tasks and receive updates easily</w:t>
            </w:r>
          </w:p>
        </w:tc>
        <w:tc>
          <w:tcPr>
            <w:tcW w:w="2880" w:type="dxa"/>
          </w:tcPr>
          <w:p w:rsidR="0084017B" w:rsidRDefault="00840293">
            <w:r>
              <w:t>Form with task status tracker (submitted / accepted / rework)</w:t>
            </w:r>
          </w:p>
        </w:tc>
      </w:tr>
      <w:tr w:rsidR="0084017B">
        <w:tc>
          <w:tcPr>
            <w:tcW w:w="2880" w:type="dxa"/>
          </w:tcPr>
          <w:p w:rsidR="0084017B" w:rsidRDefault="00840293">
            <w:r>
              <w:t>Assistant Assignment</w:t>
            </w:r>
          </w:p>
        </w:tc>
        <w:tc>
          <w:tcPr>
            <w:tcW w:w="2880" w:type="dxa"/>
          </w:tcPr>
          <w:p w:rsidR="0084017B" w:rsidRDefault="00840293">
            <w:r>
              <w:t>Clients want continuity and quality</w:t>
            </w:r>
          </w:p>
        </w:tc>
        <w:tc>
          <w:tcPr>
            <w:tcW w:w="2880" w:type="dxa"/>
          </w:tcPr>
          <w:p w:rsidR="0084017B" w:rsidRDefault="00840293">
            <w:r>
              <w:t>Auto-assign assistant per client for one-month cycle</w:t>
            </w:r>
          </w:p>
        </w:tc>
      </w:tr>
      <w:tr w:rsidR="0084017B">
        <w:tc>
          <w:tcPr>
            <w:tcW w:w="2880" w:type="dxa"/>
          </w:tcPr>
          <w:p w:rsidR="0084017B" w:rsidRDefault="00840293">
            <w:r>
              <w:t>Communication</w:t>
            </w:r>
          </w:p>
        </w:tc>
        <w:tc>
          <w:tcPr>
            <w:tcW w:w="2880" w:type="dxa"/>
          </w:tcPr>
          <w:p w:rsidR="0084017B" w:rsidRDefault="00840293">
            <w:r>
              <w:t>Some clients need d</w:t>
            </w:r>
            <w:r>
              <w:t>irect interaction</w:t>
            </w:r>
          </w:p>
        </w:tc>
        <w:tc>
          <w:tcPr>
            <w:tcW w:w="2880" w:type="dxa"/>
          </w:tcPr>
          <w:p w:rsidR="0084017B" w:rsidRDefault="00840293">
            <w:r>
              <w:t>Structured comments; optional assistant chat</w:t>
            </w:r>
          </w:p>
        </w:tc>
      </w:tr>
      <w:tr w:rsidR="0084017B">
        <w:tc>
          <w:tcPr>
            <w:tcW w:w="2880" w:type="dxa"/>
          </w:tcPr>
          <w:p w:rsidR="0084017B" w:rsidRDefault="00840293">
            <w:r>
              <w:t>Analytics</w:t>
            </w:r>
          </w:p>
        </w:tc>
        <w:tc>
          <w:tcPr>
            <w:tcW w:w="2880" w:type="dxa"/>
          </w:tcPr>
          <w:p w:rsidR="0084017B" w:rsidRDefault="00840293">
            <w:r>
              <w:t>Track service performance</w:t>
            </w:r>
          </w:p>
        </w:tc>
        <w:tc>
          <w:tcPr>
            <w:tcW w:w="2880" w:type="dxa"/>
          </w:tcPr>
          <w:p w:rsidR="0084017B" w:rsidRDefault="00840293">
            <w:r>
              <w:t>Monthly reports: task volume and rework count</w:t>
            </w:r>
          </w:p>
        </w:tc>
      </w:tr>
      <w:tr w:rsidR="0084017B">
        <w:tc>
          <w:tcPr>
            <w:tcW w:w="2880" w:type="dxa"/>
          </w:tcPr>
          <w:p w:rsidR="0084017B" w:rsidRDefault="00840293">
            <w:r>
              <w:lastRenderedPageBreak/>
              <w:t>Convenience</w:t>
            </w:r>
          </w:p>
        </w:tc>
        <w:tc>
          <w:tcPr>
            <w:tcW w:w="2880" w:type="dxa"/>
          </w:tcPr>
          <w:p w:rsidR="0084017B" w:rsidRDefault="00840293">
            <w:r>
              <w:t>Avoid clutter and external tools</w:t>
            </w:r>
          </w:p>
        </w:tc>
        <w:tc>
          <w:tcPr>
            <w:tcW w:w="2880" w:type="dxa"/>
          </w:tcPr>
          <w:p w:rsidR="0084017B" w:rsidRDefault="00840293">
            <w:r>
              <w:t>All-in-one Mini App inside Telegram</w:t>
            </w:r>
          </w:p>
        </w:tc>
      </w:tr>
      <w:tr w:rsidR="0084017B">
        <w:tc>
          <w:tcPr>
            <w:tcW w:w="2880" w:type="dxa"/>
          </w:tcPr>
          <w:p w:rsidR="0084017B" w:rsidRDefault="00840293">
            <w:r>
              <w:t>Reminders</w:t>
            </w:r>
          </w:p>
        </w:tc>
        <w:tc>
          <w:tcPr>
            <w:tcW w:w="2880" w:type="dxa"/>
          </w:tcPr>
          <w:p w:rsidR="0084017B" w:rsidRDefault="00840293">
            <w:r>
              <w:t>Clients forget to</w:t>
            </w:r>
            <w:r>
              <w:t xml:space="preserve"> delegate</w:t>
            </w:r>
          </w:p>
        </w:tc>
        <w:tc>
          <w:tcPr>
            <w:tcW w:w="2880" w:type="dxa"/>
          </w:tcPr>
          <w:p w:rsidR="0084017B" w:rsidRDefault="00840293">
            <w:r>
              <w:t>Smart reminders from the Mini App</w:t>
            </w:r>
          </w:p>
        </w:tc>
      </w:tr>
      <w:tr w:rsidR="0084017B">
        <w:tc>
          <w:tcPr>
            <w:tcW w:w="2880" w:type="dxa"/>
          </w:tcPr>
          <w:p w:rsidR="0084017B" w:rsidRDefault="00840293">
            <w:r>
              <w:t>AI Support (Optional)</w:t>
            </w:r>
          </w:p>
        </w:tc>
        <w:tc>
          <w:tcPr>
            <w:tcW w:w="2880" w:type="dxa"/>
          </w:tcPr>
          <w:p w:rsidR="0084017B" w:rsidRDefault="00840293">
            <w:r>
              <w:t>Speed up assistant productivity</w:t>
            </w:r>
          </w:p>
        </w:tc>
        <w:tc>
          <w:tcPr>
            <w:tcW w:w="2880" w:type="dxa"/>
          </w:tcPr>
          <w:p w:rsidR="0084017B" w:rsidRDefault="00840293">
            <w:r>
              <w:t>Assistants can invoke internal AI tools</w:t>
            </w:r>
          </w:p>
        </w:tc>
      </w:tr>
    </w:tbl>
    <w:p w:rsidR="0084017B" w:rsidRDefault="00840293">
      <w:pPr>
        <w:pStyle w:val="21"/>
      </w:pPr>
      <w:r>
        <w:t>6. One-Page Report</w:t>
      </w:r>
    </w:p>
    <w:p w:rsidR="0084017B" w:rsidRDefault="00840293">
      <w:pPr>
        <w:pStyle w:val="31"/>
      </w:pPr>
      <w:r>
        <w:t>Key Insights from the Interview</w:t>
      </w:r>
    </w:p>
    <w:p w:rsidR="0084017B" w:rsidRDefault="00840293">
      <w:pPr>
        <w:pStyle w:val="a0"/>
      </w:pPr>
      <w:r>
        <w:t>Customer Goals: Help busy entrepreneurs delegate tasks within Tel</w:t>
      </w:r>
      <w:r>
        <w:t>egram.</w:t>
      </w:r>
    </w:p>
    <w:p w:rsidR="0084017B" w:rsidRDefault="00840293">
      <w:pPr>
        <w:pStyle w:val="a0"/>
      </w:pPr>
      <w:r>
        <w:t>Context: Single access point via Telegram Mini App.</w:t>
      </w:r>
    </w:p>
    <w:p w:rsidR="0084017B" w:rsidRDefault="00840293">
      <w:pPr>
        <w:pStyle w:val="a0"/>
      </w:pPr>
      <w:r>
        <w:t>Pain Points:</w:t>
      </w:r>
    </w:p>
    <w:p w:rsidR="0084017B" w:rsidRDefault="00840293">
      <w:pPr>
        <w:pStyle w:val="a0"/>
      </w:pPr>
      <w:r>
        <w:t>- People don’t know what to delegate.</w:t>
      </w:r>
    </w:p>
    <w:p w:rsidR="0084017B" w:rsidRDefault="00840293">
      <w:pPr>
        <w:pStyle w:val="a0"/>
      </w:pPr>
      <w:r>
        <w:t>- Hiring/training assistants is hard.</w:t>
      </w:r>
    </w:p>
    <w:p w:rsidR="0084017B" w:rsidRDefault="00840293">
      <w:pPr>
        <w:pStyle w:val="a0"/>
      </w:pPr>
      <w:r>
        <w:t>- Telegram becomes cluttered.</w:t>
      </w:r>
    </w:p>
    <w:p w:rsidR="0084017B" w:rsidRDefault="00840293">
      <w:pPr>
        <w:pStyle w:val="a0"/>
      </w:pPr>
      <w:r>
        <w:t>- Fear of committing to a permanent assistant.</w:t>
      </w:r>
    </w:p>
    <w:p w:rsidR="0084017B" w:rsidRDefault="00840293">
      <w:pPr>
        <w:pStyle w:val="31"/>
      </w:pPr>
      <w:r>
        <w:t>MVP Feature Planning</w:t>
      </w:r>
    </w:p>
    <w:p w:rsidR="0084017B" w:rsidRDefault="00840293">
      <w:pPr>
        <w:pStyle w:val="a0"/>
      </w:pPr>
      <w:r>
        <w:t xml:space="preserve">MVP v1: </w:t>
      </w:r>
      <w:r>
        <w:t>Telegram Mini App with task submission UI, templates, pricing plans, status updates, assistant assignment logic.</w:t>
      </w:r>
    </w:p>
    <w:p w:rsidR="0084017B" w:rsidRDefault="00840293">
      <w:pPr>
        <w:pStyle w:val="a0"/>
      </w:pPr>
      <w:r>
        <w:t>MVP v2: User profiles, analytics dashboard, inspiration gallery, automatic reminders.</w:t>
      </w:r>
    </w:p>
    <w:p w:rsidR="0084017B" w:rsidRDefault="00840293">
      <w:pPr>
        <w:pStyle w:val="a0"/>
      </w:pPr>
      <w:r>
        <w:t>MVP v3: AI-generated task suggestions, management reporti</w:t>
      </w:r>
      <w:r>
        <w:t>ng, flexible pricing and assistant reassignment.</w:t>
      </w:r>
    </w:p>
    <w:p w:rsidR="0084017B" w:rsidRDefault="00840293">
      <w:pPr>
        <w:pStyle w:val="31"/>
      </w:pPr>
      <w:r>
        <w:t>Core Value Points</w:t>
      </w:r>
    </w:p>
    <w:p w:rsidR="0084017B" w:rsidRDefault="00840293">
      <w:pPr>
        <w:pStyle w:val="a0"/>
      </w:pPr>
      <w:r>
        <w:t>- Fully integrated inside Telegram.</w:t>
      </w:r>
    </w:p>
    <w:p w:rsidR="0084017B" w:rsidRDefault="00840293">
      <w:pPr>
        <w:pStyle w:val="a0"/>
      </w:pPr>
      <w:r>
        <w:t>- Real human assistant, not just automation.</w:t>
      </w:r>
    </w:p>
    <w:p w:rsidR="0084017B" w:rsidRDefault="00840293">
      <w:pPr>
        <w:pStyle w:val="a0"/>
      </w:pPr>
      <w:r>
        <w:t>- Visual examples reduce friction.</w:t>
      </w:r>
    </w:p>
    <w:p w:rsidR="0084017B" w:rsidRDefault="00840293">
      <w:pPr>
        <w:pStyle w:val="a0"/>
      </w:pPr>
      <w:r>
        <w:t>- Managed assistant team ensures reliability.</w:t>
      </w:r>
    </w:p>
    <w:p w:rsidR="0084017B" w:rsidRDefault="00840293">
      <w:pPr>
        <w:pStyle w:val="31"/>
      </w:pPr>
      <w:r>
        <w:t>Open Questions</w:t>
      </w:r>
    </w:p>
    <w:p w:rsidR="0084017B" w:rsidRDefault="00840293">
      <w:pPr>
        <w:pStyle w:val="a0"/>
      </w:pPr>
      <w:r>
        <w:t>- How to tra</w:t>
      </w:r>
      <w:r>
        <w:t>ck long-term assistant-client assignments?</w:t>
      </w:r>
    </w:p>
    <w:p w:rsidR="0084017B" w:rsidRDefault="00840293">
      <w:pPr>
        <w:pStyle w:val="a0"/>
      </w:pPr>
      <w:r>
        <w:t>- Should chat-based communication be allowed?</w:t>
      </w:r>
    </w:p>
    <w:p w:rsidR="0084017B" w:rsidRDefault="00840293">
      <w:pPr>
        <w:pStyle w:val="a0"/>
      </w:pPr>
      <w:r>
        <w:t>- Should we categorize reasons for rework?</w:t>
      </w:r>
    </w:p>
    <w:p w:rsidR="0084017B" w:rsidRDefault="00840293">
      <w:pPr>
        <w:pStyle w:val="31"/>
      </w:pPr>
      <w:r>
        <w:t>Use of AI Tools</w:t>
      </w:r>
    </w:p>
    <w:p w:rsidR="0084017B" w:rsidRDefault="00840293">
      <w:pPr>
        <w:pStyle w:val="a0"/>
      </w:pPr>
      <w:r>
        <w:t>- ChatGPT used to summarize interviews.</w:t>
      </w:r>
    </w:p>
    <w:p w:rsidR="0084017B" w:rsidRDefault="00840293">
      <w:pPr>
        <w:pStyle w:val="a0"/>
      </w:pPr>
      <w:r>
        <w:t>- Draft MVP logic and structure.</w:t>
      </w:r>
    </w:p>
    <w:p w:rsidR="0084017B" w:rsidRDefault="00840293">
      <w:pPr>
        <w:pStyle w:val="a0"/>
      </w:pPr>
      <w:r>
        <w:t>- Prepare this report.</w:t>
      </w:r>
    </w:p>
    <w:p w:rsidR="0084017B" w:rsidRDefault="00840293">
      <w:pPr>
        <w:pStyle w:val="31"/>
      </w:pPr>
      <w:r>
        <w:lastRenderedPageBreak/>
        <w:t>Next Steps</w:t>
      </w:r>
    </w:p>
    <w:p w:rsidR="0084017B" w:rsidRDefault="00840293">
      <w:pPr>
        <w:pStyle w:val="a0"/>
      </w:pPr>
      <w:r>
        <w:t>-</w:t>
      </w:r>
      <w:r>
        <w:t xml:space="preserve"> Design UX flow for the Mini App.</w:t>
      </w:r>
    </w:p>
    <w:p w:rsidR="0084017B" w:rsidRDefault="00840293">
      <w:pPr>
        <w:pStyle w:val="a0"/>
      </w:pPr>
      <w:r>
        <w:t>- Define assistant routing logic.</w:t>
      </w:r>
    </w:p>
    <w:p w:rsidR="0084017B" w:rsidRDefault="00840293">
      <w:pPr>
        <w:pStyle w:val="a0"/>
      </w:pPr>
      <w:r>
        <w:t>- Study Telegram’s API for task/payment storage.</w:t>
      </w:r>
    </w:p>
    <w:p w:rsidR="0084017B" w:rsidRDefault="00840293">
      <w:pPr>
        <w:pStyle w:val="a0"/>
      </w:pPr>
      <w:r>
        <w:t>- Build MVP v1 and start internal testing.</w:t>
      </w:r>
    </w:p>
    <w:sectPr w:rsidR="0084017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017B"/>
    <w:rsid w:val="008402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67ED996C-44B2-450E-9172-0C7E5D6A6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16A944-0AAC-4C3F-9B2A-FF3045710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665</Words>
  <Characters>3793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4450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Учетная запись Майкрософт</cp:lastModifiedBy>
  <cp:revision>2</cp:revision>
  <dcterms:created xsi:type="dcterms:W3CDTF">2025-06-07T10:34:00Z</dcterms:created>
  <dcterms:modified xsi:type="dcterms:W3CDTF">2025-06-07T10:34:00Z</dcterms:modified>
  <cp:category/>
</cp:coreProperties>
</file>